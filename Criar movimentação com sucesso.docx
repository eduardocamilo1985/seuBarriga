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.0.2 on Windows 10 -->
    <w:p>
      <w:pPr>
        <w:pStyle w:val="Title"/>
      </w:pPr>
      <w:r>
        <w:t>Criar movimentação com sucesso</w:t>
      </w:r>
    </w:p>
    <w:p>
      <w:pPr>
        <w:pStyle w:val="Heading2"/>
      </w:pPr>
      <w:r>
        <w:t>Autor: Eduardo Camilo da Silva</w:t>
      </w:r>
    </w:p>
    <w:p>
      <w:pPr>
        <w:pStyle w:val="Heading2"/>
      </w:pPr>
      <w:r>
        <w:t>Passos realizados:</w:t>
      </w:r>
    </w:p>
    <w:p>
      <w:pPr>
        <w:pStyle w:val="Heading3"/>
      </w:pPr>
      <w:r>
        <w:t>1 - Acessar o sistema</w:t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2 - Clicar em criar movimentação</w:t>
      </w:r>
    </w:p>
    <w:p>
      <w:pPr>
        <w:pStyle w:val="Heading3"/>
      </w:pPr>
      <w:r>
        <w:t>3 - Preencher todos os campos de forma válida</w:t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4 - clicar em salvar</w:t>
      </w:r>
    </w:p>
    <w:p>
      <w:pPr>
        <w:pStyle w:val="Heading3"/>
      </w:pPr>
      <w:r>
        <w:t>Resultado esperado: A movimentação é criada com sucesso </w:t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