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.0.2 on Windows 10 -->
    <w:p>
      <w:pPr>
        <w:pStyle w:val="Title"/>
      </w:pPr>
      <w:r>
        <w:t>Adicionar conta duplicada</w:t>
      </w:r>
    </w:p>
    <w:p>
      <w:pPr>
        <w:pStyle w:val="Heading2"/>
      </w:pPr>
      <w:r>
        <w:t>Autor: Eduardo Camilo da Silva</w:t>
      </w:r>
    </w:p>
    <w:p>
      <w:pPr>
        <w:pStyle w:val="Heading2"/>
      </w:pPr>
      <w:r>
        <w:t>Passos realizados:</w:t>
      </w:r>
    </w:p>
    <w:p>
      <w:pPr>
        <w:pStyle w:val="Heading3"/>
      </w:pPr>
      <w:r>
        <w:t>1 - Acessar o sistema</w:t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2 - Clicar em Contas</w:t>
      </w:r>
    </w:p>
    <w:p>
      <w:pPr>
        <w:pStyle w:val="Heading3"/>
      </w:pPr>
      <w:r>
        <w:t>3 - Clicar em Adicionar</w:t>
      </w:r>
    </w:p>
    <w:p>
      <w:pPr>
        <w:pStyle w:val="Heading3"/>
      </w:pPr>
      <w:r>
        <w:t>4 - Preencher o nome da conta com um nome já existente</w:t>
      </w:r>
    </w:p>
    <w:p>
      <w:pPr>
        <w:pStyle w:val="Heading3"/>
      </w:pPr>
      <w:r>
        <w:t>5 - Clicar Salvar</w:t>
      </w:r>
    </w:p>
    <w:p>
      <w:pPr>
        <w:pStyle w:val="Heading3"/>
      </w:pPr>
      <w:r>
        <w:t>Resultado esperado: A conta não é adicionada e o sistema exibe mensagem informando que a conta está duplicada</w:t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